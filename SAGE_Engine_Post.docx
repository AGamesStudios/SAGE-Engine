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SAGE Engine — мой 2D‑движок своими словами</w:t>
      </w:r>
    </w:p>
    <w:p>
      <w:r>
        <w:t>Последние несколько месяцев я собираю собственный 2D‑движок SAGE Engine. Ниже рассказываю человеческим языком, что он умеет, где слабые места и зачем всё это нужно.</w:t>
      </w:r>
    </w:p>
    <w:p>
      <w:pPr>
        <w:pStyle w:val="Heading2"/>
      </w:pPr>
      <w:r>
        <w:t>Почему я занялся этим</w:t>
      </w:r>
    </w:p>
    <w:p>
      <w:r>
        <w:t>- Хотел сделать лёгкий движок, который запускался бы одним файлом без долгой установки.</w:t>
      </w:r>
    </w:p>
    <w:p>
      <w:r>
        <w:t>- Хотел сам контролировать каждую часть и понимать, как именно всё работает.</w:t>
      </w:r>
    </w:p>
    <w:p>
      <w:r>
        <w:t>- Хотел иметь площадку, где можно быстро пробовать идеи и учиться на практике.</w:t>
      </w:r>
    </w:p>
    <w:p>
      <w:pPr>
        <w:pStyle w:val="Heading2"/>
      </w:pPr>
      <w:r>
        <w:t>Что умеет движок прямо сейчас</w:t>
      </w:r>
    </w:p>
    <w:p>
      <w:r>
        <w:t>- Открывает игровое окно и держит стабильный кадр.</w:t>
      </w:r>
    </w:p>
    <w:p>
      <w:r>
        <w:t>- Реагирует на клавиатуру и мышь без задержек.</w:t>
      </w:r>
    </w:p>
    <w:p>
      <w:r>
        <w:t>- Рисует спрайты, простые фигуры, фон, поддерживает перекраску объектов.</w:t>
      </w:r>
    </w:p>
    <w:p>
      <w:r>
        <w:t>- Проигрывает звуки и музыку.</w:t>
      </w:r>
    </w:p>
    <w:p>
      <w:r>
        <w:t>- Позволяет добавлять простые эффекты вроде частиц (например, след от мяча).</w:t>
      </w:r>
    </w:p>
    <w:p>
      <w:r>
        <w:t>- Умеет хранить и подгружать картинки, шрифты и аудио.</w:t>
      </w:r>
    </w:p>
    <w:p>
      <w:r>
        <w:t>- Сохраняет логи и помогает искать ошибки.</w:t>
      </w:r>
    </w:p>
    <w:p>
      <w:r>
        <w:t>- Главная фишка: итоговую игру можно раздать как один .exe размером ~1,2 МБ — никаких дополнительных библиотек не нужно.</w:t>
      </w:r>
    </w:p>
    <w:p>
      <w:pPr>
        <w:pStyle w:val="Heading2"/>
      </w:pPr>
      <w:r>
        <w:t>Мини-демо: Pong</w:t>
      </w:r>
    </w:p>
    <w:p>
      <w:r>
        <w:t>Чтобы проверить движок, я написал простую версию Pong.</w:t>
      </w:r>
    </w:p>
    <w:p>
      <w:r>
        <w:t>- Две ракетки: левая управляется клавишами W/S, правая — стрелками.</w:t>
      </w:r>
    </w:p>
    <w:p>
      <w:r>
        <w:t>- Мяч отскакивает от стен и ракеток, угол отскока зависит от места удара.</w:t>
      </w:r>
    </w:p>
    <w:p>
      <w:r>
        <w:t>- Ведётся счёт. Когда один игрок пропускает — мяч возвращается в центр.</w:t>
      </w:r>
    </w:p>
    <w:p>
      <w:r>
        <w:t>- Всё работает в одном окне, без дополнительных файлов. Размер готовой игры — около 1,2 МБ.</w:t>
      </w:r>
    </w:p>
    <w:p>
      <w:pPr>
        <w:pStyle w:val="Heading2"/>
      </w:pPr>
      <w:r>
        <w:t>Сильные стороны на сегодня</w:t>
      </w:r>
    </w:p>
    <w:p>
      <w:r>
        <w:t>- **Простая установка.** Скачал, распаковал, запустил — игра работает.</w:t>
      </w:r>
    </w:p>
    <w:p>
      <w:r>
        <w:t>- **Понятно, как всё устроено.** Если хотите разобраться, что происходит под капотом, код открыт и небольшой.</w:t>
      </w:r>
    </w:p>
    <w:p>
      <w:r>
        <w:t>- **Быстрый старт для прототипов.** Подходит, чтобы за вечер собрать рабочую демку 2D‑игры.</w:t>
      </w:r>
    </w:p>
    <w:p>
      <w:r>
        <w:t>- **Честные логи.** Движок подробно пишет, что происходит, и помогает быстро находить ошибки.</w:t>
      </w:r>
    </w:p>
    <w:p>
      <w:pPr>
        <w:pStyle w:val="Heading2"/>
      </w:pPr>
      <w:r>
        <w:t>Ограничения и честные проблемы</w:t>
      </w:r>
    </w:p>
    <w:p>
      <w:r>
        <w:t>- Только 2D. Трёхмерных сцен нет и в ближайшее время не будет.</w:t>
      </w:r>
    </w:p>
    <w:p>
      <w:r>
        <w:t>- Нет визуального редактора. Все сцены пока описываются в коде.</w:t>
      </w:r>
    </w:p>
    <w:p>
      <w:r>
        <w:t>- Быстрый мяч иногда может проскочить сквозь ракетку — защиту от этого ещё дорабатываю.</w:t>
      </w:r>
    </w:p>
    <w:p>
      <w:r>
        <w:t>- При повторной инициализации рендерера движок выдаёт предупреждение (это не критично, но я об этом знаю).</w:t>
      </w:r>
    </w:p>
    <w:p>
      <w:r>
        <w:t>- Проект в статусе ранней альфы: возможны баги, интерфейсы могут меняться.</w:t>
      </w:r>
    </w:p>
    <w:p>
      <w:pPr>
        <w:pStyle w:val="Heading2"/>
      </w:pPr>
      <w:r>
        <w:t>Кому может пригодиться</w:t>
      </w:r>
    </w:p>
    <w:p>
      <w:r>
        <w:t>- Тем, кто хочет понять, как рождается игра с нуля.</w:t>
      </w:r>
    </w:p>
    <w:p>
      <w:r>
        <w:t>- Тем, кто делает учебные или джемовые 2D‑проекты и не хочет тянуть за собой тонны зависимостей.</w:t>
      </w:r>
    </w:p>
    <w:p>
      <w:r>
        <w:t>- Тем, кто любит копаться и экспериментировать.</w:t>
      </w:r>
    </w:p>
    <w:p>
      <w:r>
        <w:t>Не подойдёт, если нужна готовая коммерческая платформа, 3D, визуальный редактор или мобильные версии.</w:t>
      </w:r>
    </w:p>
    <w:p>
      <w:pPr>
        <w:pStyle w:val="Heading2"/>
      </w:pPr>
      <w:r>
        <w:t>Планы</w:t>
      </w:r>
    </w:p>
    <w:p>
      <w:r>
        <w:t>- Починить оставшиеся баги с отскоками и предупреждениями.</w:t>
      </w:r>
    </w:p>
    <w:p>
      <w:r>
        <w:t>- Добавить несколько небольших демо-игр, чтобы показать разные жанры.</w:t>
      </w:r>
    </w:p>
    <w:p>
      <w:r>
        <w:t>- Подготовить более дружелюбную документацию.</w:t>
      </w:r>
    </w:p>
    <w:p>
      <w:r>
        <w:t>- Проверить сборку на Linux и macOS.</w:t>
      </w:r>
    </w:p>
    <w:p>
      <w:pPr>
        <w:pStyle w:val="Heading2"/>
      </w:pPr>
      <w:r>
        <w:t>Как посмотреть самому</w:t>
      </w:r>
    </w:p>
    <w:p>
      <w:r>
        <w:t>- В репозитории GitHub лежит готовая сборка Pong: https://github.com/AGamesStudios/SAGE-Engine.</w:t>
      </w:r>
    </w:p>
    <w:p>
      <w:r>
        <w:t>- Сейчас движок уверенно работает на Windows 10/11. Нужен ПК, который поддерживает обычные современные игры (OpenGL 3.3 и выше).</w:t>
      </w:r>
    </w:p>
    <w:p>
      <w:r>
        <w:t>- Если хотите собрать прямо из исходников, в репозитории есть инструкция. Она рассчитана на тех, кто готов открыть консоль.</w:t>
      </w:r>
    </w:p>
    <w:p>
      <w:pPr>
        <w:pStyle w:val="Heading2"/>
      </w:pPr>
      <w:r>
        <w:t>Главный итог</w:t>
      </w:r>
    </w:p>
    <w:p>
      <w:r>
        <w:t>SAGE Engine пока молодой и не претендует на конкуренцию с Unity или Godot. Он создан для обучения и быстрых экспериментов. Если вам интересно посмотреть, как из простых кирпичиков собирается игровая логика, или хочется подарить друзьям мини-игру без лишних файлов — движок с этим справится уже сегодня.</w:t>
      </w:r>
    </w:p>
    <w:p/>
    <w:p>
      <w:r>
        <w:t xml:space="preserve">Автор: AGamesStudios  </w:t>
      </w:r>
    </w:p>
    <w:p>
      <w:r>
        <w:t xml:space="preserve">Дата: Октябрь 2025  </w:t>
      </w:r>
    </w:p>
    <w:p>
      <w:r>
        <w:t>Статус проекта: Early Alpha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